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DOCX Title</w:t>
      </w:r>
    </w:p>
    <w:p>
      <w:r>
        <w:t>This is a test document.</w:t>
      </w:r>
    </w:p>
    <w:p>
      <w:r>
        <w:t>It contains multiple paragraphs to test the chunking functionality.</w:t>
      </w:r>
    </w:p>
    <w:p>
      <w:r>
        <w:t>Each paragraph should be processed correctly.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DOCX Title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